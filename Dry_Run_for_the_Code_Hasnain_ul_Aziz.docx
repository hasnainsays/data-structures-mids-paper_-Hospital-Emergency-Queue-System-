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C00F9" w14:textId="7C01CEB1" w:rsidR="00F62503" w:rsidRDefault="005E735A">
      <w:pPr>
        <w:pStyle w:val="Heading1"/>
      </w:pPr>
      <w:r>
        <w:t>Dry Run for the mid term paper task.</w:t>
      </w:r>
    </w:p>
    <w:p w14:paraId="4C1E00A3" w14:textId="77777777" w:rsidR="00F62503" w:rsidRPr="005E735A" w:rsidRDefault="00000000">
      <w:pPr>
        <w:rPr>
          <w:sz w:val="32"/>
          <w:szCs w:val="32"/>
        </w:rPr>
      </w:pPr>
      <w:r w:rsidRPr="005E735A">
        <w:rPr>
          <w:sz w:val="32"/>
          <w:szCs w:val="32"/>
        </w:rPr>
        <w:t>Submitted by: Hasnain ul Aziz</w:t>
      </w:r>
    </w:p>
    <w:p w14:paraId="360B3F30" w14:textId="77777777" w:rsidR="00F62503" w:rsidRDefault="00000000">
      <w:pPr>
        <w:pStyle w:val="Heading2"/>
      </w:pPr>
      <w:r>
        <w:t>Initial State</w:t>
      </w:r>
    </w:p>
    <w:p w14:paraId="6883E356" w14:textId="578C09BD" w:rsidR="00F62503" w:rsidRDefault="00000000">
      <w:r>
        <w:t>head = nullptr</w:t>
      </w:r>
      <w:r>
        <w:br/>
        <w:t>tail = nullptr</w:t>
      </w:r>
      <w:r>
        <w:br/>
      </w:r>
      <w:r w:rsidR="005E735A">
        <w:t>//</w:t>
      </w:r>
      <w:r>
        <w:t>list is empty</w:t>
      </w:r>
    </w:p>
    <w:p w14:paraId="26B53E59" w14:textId="77777777" w:rsidR="00F62503" w:rsidRDefault="00000000">
      <w:pPr>
        <w:pStyle w:val="Heading2"/>
      </w:pPr>
      <w:r>
        <w:t>Step 1 – insert_at_last(102)</w:t>
      </w:r>
    </w:p>
    <w:p w14:paraId="1225A996" w14:textId="77777777" w:rsidR="00F62503" w:rsidRDefault="00000000">
      <w:r>
        <w:t>A new node with patient ID 102 is added.</w:t>
      </w:r>
      <w:r>
        <w:br/>
        <w:t>Both head and tail point to this node.</w:t>
      </w:r>
      <w:r>
        <w:br/>
      </w:r>
      <w:r>
        <w:br/>
        <w:t>head → [102] ← tail</w:t>
      </w:r>
    </w:p>
    <w:p w14:paraId="49E79D62" w14:textId="77777777" w:rsidR="00F62503" w:rsidRDefault="00000000">
      <w:pPr>
        <w:pStyle w:val="Heading2"/>
      </w:pPr>
      <w:r>
        <w:t>Step 2 – insert_in_start(200)</w:t>
      </w:r>
    </w:p>
    <w:p w14:paraId="558D93CA" w14:textId="157A9166" w:rsidR="00F62503" w:rsidRDefault="00000000">
      <w:r>
        <w:t>A new node with ID 200 is added at the start.</w:t>
      </w:r>
      <w:r>
        <w:br/>
        <w:t>It becomes the new head.</w:t>
      </w:r>
      <w:r>
        <w:br/>
      </w:r>
      <w:r>
        <w:br/>
        <w:t>head → [200]</w:t>
      </w:r>
      <w:r w:rsidR="005E735A">
        <w:t>&lt;-&gt;</w:t>
      </w:r>
      <w:r>
        <w:t xml:space="preserve"> [102] ← tail</w:t>
      </w:r>
    </w:p>
    <w:p w14:paraId="336B8865" w14:textId="77777777" w:rsidR="00F62503" w:rsidRDefault="00000000">
      <w:pPr>
        <w:pStyle w:val="Heading2"/>
      </w:pPr>
      <w:r>
        <w:t>Step 3 – insert_at_curr(150, 2)</w:t>
      </w:r>
    </w:p>
    <w:p w14:paraId="3F5C66A1" w14:textId="5E9C87A3" w:rsidR="00F62503" w:rsidRDefault="00000000">
      <w:r>
        <w:t>Node 150 is inserted at position 2, between 200 and 102.</w:t>
      </w:r>
      <w:r>
        <w:br/>
      </w:r>
      <w:r>
        <w:br/>
        <w:t xml:space="preserve">head → [200] </w:t>
      </w:r>
      <w:r w:rsidR="005E735A">
        <w:t>&lt;-&gt;</w:t>
      </w:r>
      <w:r>
        <w:t xml:space="preserve"> [150] </w:t>
      </w:r>
      <w:r w:rsidR="005E735A">
        <w:t xml:space="preserve">&lt;-&gt; </w:t>
      </w:r>
      <w:r>
        <w:t xml:space="preserve"> [102] ← tail</w:t>
      </w:r>
    </w:p>
    <w:p w14:paraId="56DA0375" w14:textId="77777777" w:rsidR="00F62503" w:rsidRDefault="00000000">
      <w:pPr>
        <w:pStyle w:val="Heading2"/>
      </w:pPr>
      <w:r>
        <w:t>Step 4 – delete_in_start()</w:t>
      </w:r>
    </w:p>
    <w:p w14:paraId="04C37899" w14:textId="697A34FE" w:rsidR="00F62503" w:rsidRDefault="00000000">
      <w:r>
        <w:t>The first node (200) is deleted.</w:t>
      </w:r>
      <w:r>
        <w:br/>
        <w:t>Head now points to 150.</w:t>
      </w:r>
      <w:r>
        <w:br/>
      </w:r>
      <w:r>
        <w:br/>
        <w:t xml:space="preserve">head → [150] </w:t>
      </w:r>
      <w:r w:rsidR="005E735A">
        <w:t xml:space="preserve">&lt;-&gt; </w:t>
      </w:r>
      <w:r>
        <w:t>[102] ← tail</w:t>
      </w:r>
    </w:p>
    <w:p w14:paraId="59F637EF" w14:textId="77777777" w:rsidR="00F62503" w:rsidRDefault="00000000">
      <w:pPr>
        <w:pStyle w:val="Heading2"/>
      </w:pPr>
      <w:r>
        <w:t>Step 5 – insert_at_last(300)</w:t>
      </w:r>
    </w:p>
    <w:p w14:paraId="55CCA80F" w14:textId="2833F0A8" w:rsidR="00F62503" w:rsidRDefault="00000000">
      <w:r>
        <w:t>A new node (300) is added at the end.</w:t>
      </w:r>
      <w:r>
        <w:br/>
        <w:t>It becomes the new tail.</w:t>
      </w:r>
      <w:r>
        <w:br/>
      </w:r>
      <w:r>
        <w:br/>
        <w:t xml:space="preserve">head → [150] </w:t>
      </w:r>
      <w:r w:rsidR="005E735A">
        <w:t xml:space="preserve">&lt;-&gt; </w:t>
      </w:r>
      <w:r>
        <w:t xml:space="preserve"> [102] </w:t>
      </w:r>
      <w:r w:rsidR="005E735A">
        <w:t xml:space="preserve">&lt;-&gt; </w:t>
      </w:r>
      <w:r>
        <w:t xml:space="preserve"> [300] ← tail</w:t>
      </w:r>
    </w:p>
    <w:p w14:paraId="2758384B" w14:textId="77777777" w:rsidR="00F62503" w:rsidRDefault="00000000">
      <w:pPr>
        <w:pStyle w:val="Heading2"/>
      </w:pPr>
      <w:r>
        <w:t>Final State</w:t>
      </w:r>
    </w:p>
    <w:p w14:paraId="7E745DD9" w14:textId="196269FA" w:rsidR="00F62503" w:rsidRDefault="00000000">
      <w:r>
        <w:t xml:space="preserve">head → [150] </w:t>
      </w:r>
      <w:r w:rsidR="005E735A">
        <w:t xml:space="preserve">&lt;-&gt; </w:t>
      </w:r>
      <w:r>
        <w:t xml:space="preserve"> [102] </w:t>
      </w:r>
      <w:r w:rsidR="005E735A">
        <w:t xml:space="preserve">&lt;-&gt; </w:t>
      </w:r>
      <w:r>
        <w:t>[300] ← tail</w:t>
      </w:r>
      <w:r>
        <w:br/>
      </w:r>
      <w:r>
        <w:br/>
        <w:t>Forward Traversal: 150 → 102 → 300</w:t>
      </w:r>
      <w:r>
        <w:br/>
        <w:t>Backward Traversal: 300 → 102 → 150</w:t>
      </w:r>
      <w:r>
        <w:br/>
      </w:r>
      <w:r>
        <w:lastRenderedPageBreak/>
        <w:t>Head ID: 150</w:t>
      </w:r>
      <w:r>
        <w:br/>
        <w:t>Tail ID: 300</w:t>
      </w:r>
    </w:p>
    <w:sectPr w:rsidR="00F625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6581093">
    <w:abstractNumId w:val="8"/>
  </w:num>
  <w:num w:numId="2" w16cid:durableId="785584168">
    <w:abstractNumId w:val="6"/>
  </w:num>
  <w:num w:numId="3" w16cid:durableId="15276322">
    <w:abstractNumId w:val="5"/>
  </w:num>
  <w:num w:numId="4" w16cid:durableId="556938905">
    <w:abstractNumId w:val="4"/>
  </w:num>
  <w:num w:numId="5" w16cid:durableId="1505389357">
    <w:abstractNumId w:val="7"/>
  </w:num>
  <w:num w:numId="6" w16cid:durableId="2035692644">
    <w:abstractNumId w:val="3"/>
  </w:num>
  <w:num w:numId="7" w16cid:durableId="1702247544">
    <w:abstractNumId w:val="2"/>
  </w:num>
  <w:num w:numId="8" w16cid:durableId="889419083">
    <w:abstractNumId w:val="1"/>
  </w:num>
  <w:num w:numId="9" w16cid:durableId="1570844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735A"/>
    <w:rsid w:val="00AA1D8D"/>
    <w:rsid w:val="00B47730"/>
    <w:rsid w:val="00B87189"/>
    <w:rsid w:val="00CB0664"/>
    <w:rsid w:val="00F6250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535ACA"/>
  <w14:defaultImageDpi w14:val="300"/>
  <w15:docId w15:val="{ADA68B0F-66A2-4AAF-98A0-D48E6F5D9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hasnain aziz</cp:lastModifiedBy>
  <cp:revision>2</cp:revision>
  <dcterms:created xsi:type="dcterms:W3CDTF">2013-12-23T23:15:00Z</dcterms:created>
  <dcterms:modified xsi:type="dcterms:W3CDTF">2025-10-31T17:15:00Z</dcterms:modified>
  <cp:category/>
</cp:coreProperties>
</file>